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Smart Home System Programming Exercise</w:t>
      </w:r>
    </w:p>
    <w:p>
      <w:pPr>
        <w:pStyle w:val="Heading1"/>
      </w:pPr>
      <w:r>
        <w:t>Problem Statement</w:t>
      </w:r>
    </w:p>
    <w:p>
      <w:r>
        <w:t>Create a simulation for a Smart Home System that allows the user to control different smart devices such as lights, thermostats, and door locks via a central hub. The user should be able to set schedules, automate tasks, and view the status of each device.</w:t>
      </w:r>
    </w:p>
    <w:p>
      <w:pPr>
        <w:pStyle w:val="Heading2"/>
      </w:pPr>
      <w:r>
        <w:t>Functional Requirements</w:t>
      </w:r>
    </w:p>
    <w:p>
      <w:r>
        <w:t>1. Initialize the Smart Home System with different devices, each having their own unique ID and type (light, thermostat, door lock).</w:t>
      </w:r>
    </w:p>
    <w:p>
      <w:r>
        <w:t>2. Implement features to:</w:t>
      </w:r>
    </w:p>
    <w:p>
      <w:r>
        <w:t xml:space="preserve">    • Turn devices on/off</w:t>
      </w:r>
    </w:p>
    <w:p>
      <w:r>
        <w:t xml:space="preserve">    • Schedule devices to turn on/off at a particular time</w:t>
      </w:r>
    </w:p>
    <w:p>
      <w:r>
        <w:t xml:space="preserve">    • Automate tasks based on triggers (e.g., turning off lights when the thermostat reaches a certain temperature)</w:t>
      </w:r>
    </w:p>
    <w:p>
      <w:r>
        <w:t>3. Optional: Provide the ability to add or remove devices dynamically.</w:t>
      </w:r>
    </w:p>
    <w:p>
      <w:pPr>
        <w:pStyle w:val="Heading2"/>
      </w:pPr>
      <w:r>
        <w:t>Key Focus</w:t>
      </w:r>
    </w:p>
    <w:p>
      <w:r>
        <w:t>1. Behavioral Pattern: Use the Observer Pattern to update all devices when a change occurs in the system.</w:t>
      </w:r>
    </w:p>
    <w:p>
      <w:r>
        <w:t>2. Creational Pattern: Use the Factory Method for creating instances of different smart devices.</w:t>
      </w:r>
    </w:p>
    <w:p>
      <w:r>
        <w:t>3. Structural Pattern: Use the Proxy Pattern to control access to the devices.</w:t>
      </w:r>
    </w:p>
    <w:p>
      <w:r>
        <w:t>4. OOP: Ensure strong encapsulation, modularity, and the application of inheritance and polymorphism.</w:t>
      </w:r>
    </w:p>
    <w:p>
      <w:pPr>
        <w:pStyle w:val="Heading2"/>
      </w:pPr>
      <w:r>
        <w:t>Possible Inputs</w:t>
      </w:r>
    </w:p>
    <w:p>
      <w:r>
        <w:t>Devices:</w:t>
      </w:r>
    </w:p>
    <w:p>
      <w:r>
        <w:t>[{id: 1, type: 'light', status: 'off'}, {id: 2, type: 'thermostat', temperature: 70}, {id: 3, type: 'door', status: 'locked'}]</w:t>
      </w:r>
    </w:p>
    <w:p>
      <w:r>
        <w:t>Commands:</w:t>
      </w:r>
    </w:p>
    <w:p>
      <w:r>
        <w:t>['turnOn(1)', 'setSchedule(2, "06:00", "Turn On")', 'addTrigger("temperature", "&gt;", 75, "turnOff(1)")']</w:t>
      </w:r>
    </w:p>
    <w:p>
      <w:pPr>
        <w:pStyle w:val="Heading2"/>
      </w:pPr>
      <w:r>
        <w:t>Possible Outputs</w:t>
      </w:r>
    </w:p>
    <w:p>
      <w:r>
        <w:t>Status Report:</w:t>
      </w:r>
    </w:p>
    <w:p>
      <w:r>
        <w:t>"Light 1 is On. Thermostat is set to 70 degrees. Door is Locked."</w:t>
      </w:r>
    </w:p>
    <w:p>
      <w:r>
        <w:t>Scheduled Tasks:</w:t>
      </w:r>
    </w:p>
    <w:p>
      <w:r>
        <w:t>[{device: 2, time: "06:00", command: "Turn On"}]</w:t>
      </w:r>
    </w:p>
    <w:p>
      <w:r>
        <w:t>Automated Triggers:</w:t>
      </w:r>
    </w:p>
    <w:p>
      <w:r>
        <w:t>[{condition: "temperature &gt; 75", action: "turnOff(1)"}]</w:t>
      </w:r>
    </w:p>
    <w:p>
      <w:pPr>
        <w:pStyle w:val="Heading2"/>
      </w:pPr>
      <w:r>
        <w:t>Evaluation</w:t>
      </w:r>
    </w:p>
    <w:p>
      <w:r>
        <w:t>1. Code Quality: Evaluation criteria remain consistent with best practices, SOLID principles, and effective use of design patterns.</w:t>
      </w:r>
    </w:p>
    <w:p>
      <w:r>
        <w:t>2. Functionality: Does the solution meet all the requirements and handle edge cases gracefully?</w:t>
      </w:r>
    </w:p>
    <w:p>
      <w:r>
        <w:t>3. Global Convention: Is the code globally understandable and well-documented?</w:t>
      </w:r>
    </w:p>
    <w:p>
      <w:r>
        <w:t>4. Gold Standards: Is the code up to the gold standard in terms of logging, error handling, and performance optimization?</w:t>
      </w:r>
    </w:p>
    <w:p>
      <w:r>
        <w:t>5. Code Walkthrough: Can the candidate explain their solution coherently, focusing on the architecture, design decisions, and patterns used?</w:t>
      </w:r>
    </w:p>
    <w:p>
      <w:pPr>
        <w:pStyle w:val="Heading2"/>
      </w:pPr>
      <w:r>
        <w:t>Intent</w:t>
      </w:r>
    </w:p>
    <w:p>
      <w:r>
        <w:t>The intent of this Smart Home System exercise is to bring together elements of real-world applicability and technical depth.</w:t>
      </w:r>
    </w:p>
    <w:p>
      <w:pPr>
        <w:pStyle w:val="Heading1"/>
      </w:pPr>
      <w:r>
        <w:t>How to Install from GitHub to Local</w:t>
      </w:r>
    </w:p>
    <w:p>
      <w:r>
        <w:t>1. Clone the repository:</w:t>
      </w:r>
    </w:p>
    <w:p>
      <w:r>
        <w:t xml:space="preserve">   Open your terminal and run the following command:</w:t>
      </w:r>
    </w:p>
    <w:p>
      <w:r>
        <w:t xml:space="preserve">   git clone https://github.com/your-repo/smart-home-system.git</w:t>
      </w:r>
    </w:p>
    <w:p>
      <w:r>
        <w:t>2. Navigate to the project directory:</w:t>
      </w:r>
    </w:p>
    <w:p>
      <w:r>
        <w:t xml:space="preserve">   cd smart-home-system</w:t>
      </w:r>
    </w:p>
    <w:p>
      <w:r>
        <w:t>3. Install the required dependencies:</w:t>
      </w:r>
    </w:p>
    <w:p>
      <w:r>
        <w:t xml:space="preserve">   npm install</w:t>
      </w:r>
    </w:p>
    <w:p>
      <w:r>
        <w:t>4. Run the project:</w:t>
      </w:r>
    </w:p>
    <w:p>
      <w:r>
        <w:t xml:space="preserve">   npm start or ts-node src/index.ts</w:t>
      </w:r>
    </w:p>
    <w:p>
      <w:r>
        <w:t>5. For TypeScript compilation:</w:t>
      </w:r>
    </w:p>
    <w:p>
      <w:r>
        <w:t xml:space="preserve">   npm run build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